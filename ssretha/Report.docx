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9DA66" w14:textId="77777777" w:rsidR="00662B54" w:rsidRPr="00D45C46" w:rsidRDefault="00000000"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Assignment 2: Syntax, Semantics, and Memory Management</w:t>
      </w:r>
    </w:p>
    <w:p w14:paraId="6AE6BF63" w14:textId="77777777"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Introduction</w:t>
      </w:r>
    </w:p>
    <w:p w14:paraId="2F8114BD" w14:textId="6D25C34D" w:rsidR="00E0773D" w:rsidRDefault="00E0773D" w:rsidP="00E0773D">
      <w:pPr>
        <w:spacing w:line="480" w:lineRule="auto"/>
        <w:ind w:firstLine="720"/>
        <w:rPr>
          <w:rFonts w:ascii="Times New Roman" w:hAnsi="Times New Roman" w:cs="Times New Roman"/>
          <w:sz w:val="24"/>
          <w:szCs w:val="24"/>
        </w:rPr>
      </w:pPr>
      <w:r w:rsidRPr="00E0773D">
        <w:rPr>
          <w:rFonts w:ascii="Times New Roman" w:hAnsi="Times New Roman" w:cs="Times New Roman"/>
          <w:sz w:val="24"/>
          <w:szCs w:val="24"/>
        </w:rPr>
        <w:t>Programming languages are characterized by their own approaches for managing memory, grammar rules, and type systems. Understanding the nature of errors and how different languages handle them is essential for producing efficient, error-free programs. Syntax errors in Python, JavaScript, and C++ are examined in this article. We compare the type systems and scoping laws of Rust, Java, and C++, and we look at their memory management strategies</w:t>
      </w:r>
      <w:r w:rsidR="008900E6">
        <w:rPr>
          <w:rFonts w:ascii="Times New Roman" w:hAnsi="Times New Roman" w:cs="Times New Roman"/>
          <w:sz w:val="24"/>
          <w:szCs w:val="24"/>
        </w:rPr>
        <w:t xml:space="preserve"> (</w:t>
      </w:r>
      <w:r w:rsidR="008900E6" w:rsidRPr="008900E6">
        <w:rPr>
          <w:rFonts w:ascii="Times New Roman" w:hAnsi="Times New Roman" w:cs="Times New Roman"/>
          <w:sz w:val="24"/>
          <w:szCs w:val="24"/>
        </w:rPr>
        <w:t>Anderson</w:t>
      </w:r>
      <w:r w:rsidR="008900E6">
        <w:rPr>
          <w:rFonts w:ascii="Times New Roman" w:hAnsi="Times New Roman" w:cs="Times New Roman"/>
          <w:sz w:val="24"/>
          <w:szCs w:val="24"/>
        </w:rPr>
        <w:t xml:space="preserve"> et al., 2024)</w:t>
      </w:r>
      <w:r w:rsidRPr="00E0773D">
        <w:rPr>
          <w:rFonts w:ascii="Times New Roman" w:hAnsi="Times New Roman" w:cs="Times New Roman"/>
          <w:sz w:val="24"/>
          <w:szCs w:val="24"/>
        </w:rPr>
        <w:t>. You may learn how to build reliable code from the findings, which highlight the strengths and weaknesses of each language.</w:t>
      </w:r>
    </w:p>
    <w:p w14:paraId="1E0526B4" w14:textId="4CB3F9C0"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Part 1: Analyzing Syntax and Semantics</w:t>
      </w:r>
    </w:p>
    <w:p w14:paraId="46AA7F10" w14:textId="77777777"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Section 1: Syntax Errors Across Python, JavaScript, and C++</w:t>
      </w:r>
    </w:p>
    <w:p w14:paraId="65C911B2" w14:textId="50F48972" w:rsidR="00E0773D" w:rsidRDefault="00E0773D" w:rsidP="00E0773D">
      <w:pPr>
        <w:spacing w:line="480" w:lineRule="auto"/>
        <w:ind w:firstLine="720"/>
        <w:rPr>
          <w:rFonts w:ascii="Times New Roman" w:hAnsi="Times New Roman" w:cs="Times New Roman"/>
          <w:sz w:val="24"/>
          <w:szCs w:val="24"/>
        </w:rPr>
      </w:pPr>
      <w:r w:rsidRPr="00E0773D">
        <w:rPr>
          <w:rFonts w:ascii="Times New Roman" w:hAnsi="Times New Roman" w:cs="Times New Roman"/>
          <w:sz w:val="24"/>
          <w:szCs w:val="24"/>
        </w:rPr>
        <w:t>This part describes the syntax errors that occur in the given Python, JavaScript, and C++ code and provides an explanation of the error messages that are produced by the compiler or interpreter</w:t>
      </w:r>
      <w:r w:rsidR="008900E6">
        <w:rPr>
          <w:rFonts w:ascii="Times New Roman" w:hAnsi="Times New Roman" w:cs="Times New Roman"/>
          <w:sz w:val="24"/>
          <w:szCs w:val="24"/>
        </w:rPr>
        <w:t xml:space="preserve"> </w:t>
      </w:r>
      <w:r w:rsidR="008900E6">
        <w:rPr>
          <w:rFonts w:ascii="Times New Roman" w:hAnsi="Times New Roman" w:cs="Times New Roman"/>
          <w:sz w:val="24"/>
          <w:szCs w:val="24"/>
        </w:rPr>
        <w:t>(</w:t>
      </w:r>
      <w:r w:rsidR="008900E6" w:rsidRPr="008900E6">
        <w:rPr>
          <w:rFonts w:ascii="Times New Roman" w:hAnsi="Times New Roman" w:cs="Times New Roman"/>
          <w:sz w:val="24"/>
          <w:szCs w:val="24"/>
        </w:rPr>
        <w:t>Anderson</w:t>
      </w:r>
      <w:r w:rsidR="008900E6">
        <w:rPr>
          <w:rFonts w:ascii="Times New Roman" w:hAnsi="Times New Roman" w:cs="Times New Roman"/>
          <w:sz w:val="24"/>
          <w:szCs w:val="24"/>
        </w:rPr>
        <w:t xml:space="preserve"> et al., 2024)</w:t>
      </w:r>
      <w:r w:rsidRPr="00E0773D">
        <w:rPr>
          <w:rFonts w:ascii="Times New Roman" w:hAnsi="Times New Roman" w:cs="Times New Roman"/>
          <w:sz w:val="24"/>
          <w:szCs w:val="24"/>
        </w:rPr>
        <w:t>.</w:t>
      </w:r>
    </w:p>
    <w:p w14:paraId="4F6E150E" w14:textId="5566DA14"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Python Syntax Errors</w:t>
      </w:r>
    </w:p>
    <w:p w14:paraId="6B9ABEDC" w14:textId="77777777" w:rsidR="00E0773D" w:rsidRPr="00E0773D" w:rsidRDefault="00E0773D" w:rsidP="00E0773D">
      <w:pPr>
        <w:spacing w:line="480" w:lineRule="auto"/>
        <w:rPr>
          <w:rFonts w:ascii="Times New Roman" w:hAnsi="Times New Roman" w:cs="Times New Roman"/>
          <w:sz w:val="24"/>
          <w:szCs w:val="24"/>
        </w:rPr>
      </w:pPr>
      <w:r w:rsidRPr="00E0773D">
        <w:rPr>
          <w:rFonts w:ascii="Times New Roman" w:hAnsi="Times New Roman" w:cs="Times New Roman"/>
          <w:sz w:val="24"/>
          <w:szCs w:val="24"/>
        </w:rPr>
        <w:t>You can see the updated Python program with the syntax mistakes below:</w:t>
      </w:r>
    </w:p>
    <w:p w14:paraId="2A98F5BC" w14:textId="77777777" w:rsidR="00E0773D" w:rsidRPr="00E0773D" w:rsidRDefault="00E0773D" w:rsidP="00E0773D">
      <w:pPr>
        <w:spacing w:line="480" w:lineRule="auto"/>
        <w:rPr>
          <w:rFonts w:ascii="Times New Roman" w:hAnsi="Times New Roman" w:cs="Times New Roman"/>
          <w:sz w:val="24"/>
          <w:szCs w:val="24"/>
        </w:rPr>
      </w:pPr>
      <w:r w:rsidRPr="00E0773D">
        <w:rPr>
          <w:rFonts w:ascii="Times New Roman" w:hAnsi="Times New Roman" w:cs="Times New Roman"/>
          <w:sz w:val="24"/>
          <w:szCs w:val="24"/>
        </w:rPr>
        <w:t>Using 'o' instead of '0' causes a NameError to be sent out.</w:t>
      </w:r>
    </w:p>
    <w:p w14:paraId="03DE475A" w14:textId="4917F1DB" w:rsidR="00D45C46" w:rsidRPr="00D45C46" w:rsidRDefault="00E0773D" w:rsidP="00E0773D">
      <w:pPr>
        <w:spacing w:line="480" w:lineRule="auto"/>
        <w:rPr>
          <w:rFonts w:ascii="Times New Roman" w:hAnsi="Times New Roman" w:cs="Times New Roman"/>
          <w:sz w:val="24"/>
          <w:szCs w:val="24"/>
        </w:rPr>
      </w:pPr>
      <w:r w:rsidRPr="00E0773D">
        <w:rPr>
          <w:rFonts w:ascii="Times New Roman" w:hAnsi="Times New Roman" w:cs="Times New Roman"/>
          <w:sz w:val="24"/>
          <w:szCs w:val="24"/>
        </w:rPr>
        <w:lastRenderedPageBreak/>
        <w:t>• A SyntaxError happens when the for loop does not include ':'.</w:t>
      </w:r>
      <w:r w:rsidRPr="00E0773D">
        <w:rPr>
          <w:rFonts w:ascii="Times New Roman" w:hAnsi="Times New Roman" w:cs="Times New Roman"/>
          <w:noProof/>
          <w:sz w:val="24"/>
          <w:szCs w:val="24"/>
        </w:rPr>
        <w:drawing>
          <wp:inline distT="0" distB="0" distL="0" distR="0" wp14:anchorId="4A6ED88A" wp14:editId="0B6263CB">
            <wp:extent cx="5486400" cy="2424430"/>
            <wp:effectExtent l="0" t="0" r="0" b="0"/>
            <wp:docPr id="102159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92245" name=""/>
                    <pic:cNvPicPr/>
                  </pic:nvPicPr>
                  <pic:blipFill>
                    <a:blip r:embed="rId6"/>
                    <a:stretch>
                      <a:fillRect/>
                    </a:stretch>
                  </pic:blipFill>
                  <pic:spPr>
                    <a:xfrm>
                      <a:off x="0" y="0"/>
                      <a:ext cx="5486400" cy="2424430"/>
                    </a:xfrm>
                    <a:prstGeom prst="rect">
                      <a:avLst/>
                    </a:prstGeom>
                  </pic:spPr>
                </pic:pic>
              </a:graphicData>
            </a:graphic>
          </wp:inline>
        </w:drawing>
      </w:r>
    </w:p>
    <w:p w14:paraId="00FA7281" w14:textId="05CDA05F"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JavaScript Syntax Errors</w:t>
      </w:r>
    </w:p>
    <w:p w14:paraId="52A70B82" w14:textId="1EF83193" w:rsidR="00D45C46" w:rsidRPr="00D45C46" w:rsidRDefault="00E0773D" w:rsidP="00D45C46">
      <w:pPr>
        <w:spacing w:line="480" w:lineRule="auto"/>
        <w:rPr>
          <w:rFonts w:ascii="Times New Roman" w:hAnsi="Times New Roman" w:cs="Times New Roman"/>
          <w:sz w:val="24"/>
          <w:szCs w:val="24"/>
        </w:rPr>
      </w:pPr>
      <w:r w:rsidRPr="00E0773D">
        <w:rPr>
          <w:rFonts w:ascii="Times New Roman" w:hAnsi="Times New Roman" w:cs="Times New Roman"/>
          <w:noProof/>
          <w:sz w:val="24"/>
          <w:szCs w:val="24"/>
        </w:rPr>
        <w:drawing>
          <wp:inline distT="0" distB="0" distL="0" distR="0" wp14:anchorId="3292887B" wp14:editId="3850A414">
            <wp:extent cx="4772026" cy="2419350"/>
            <wp:effectExtent l="0" t="0" r="9525" b="0"/>
            <wp:docPr id="1366952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52133" name="Picture 1" descr="A screenshot of a computer&#10;&#10;Description automatically generated"/>
                    <pic:cNvPicPr/>
                  </pic:nvPicPr>
                  <pic:blipFill rotWithShape="1">
                    <a:blip r:embed="rId7"/>
                    <a:srcRect l="-2994" t="32132" r="2994" b="-15410"/>
                    <a:stretch/>
                  </pic:blipFill>
                  <pic:spPr bwMode="auto">
                    <a:xfrm>
                      <a:off x="0" y="0"/>
                      <a:ext cx="4772691" cy="2419687"/>
                    </a:xfrm>
                    <a:prstGeom prst="rect">
                      <a:avLst/>
                    </a:prstGeom>
                    <a:ln>
                      <a:noFill/>
                    </a:ln>
                    <a:extLst>
                      <a:ext uri="{53640926-AAD7-44D8-BBD7-CCE9431645EC}">
                        <a14:shadowObscured xmlns:a14="http://schemas.microsoft.com/office/drawing/2010/main"/>
                      </a:ext>
                    </a:extLst>
                  </pic:spPr>
                </pic:pic>
              </a:graphicData>
            </a:graphic>
          </wp:inline>
        </w:drawing>
      </w:r>
    </w:p>
    <w:p w14:paraId="7C68AB46" w14:textId="77777777"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Syntax Errors in C++</w:t>
      </w:r>
    </w:p>
    <w:p w14:paraId="6979E7CC" w14:textId="3ACD98B8"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Key Errors:</w:t>
      </w:r>
    </w:p>
    <w:p w14:paraId="24792592" w14:textId="323A6410" w:rsidR="00D45C46" w:rsidRDefault="00E0773D" w:rsidP="00D45C46">
      <w:pPr>
        <w:spacing w:line="480" w:lineRule="auto"/>
        <w:rPr>
          <w:rFonts w:ascii="Times New Roman" w:hAnsi="Times New Roman" w:cs="Times New Roman"/>
          <w:sz w:val="24"/>
          <w:szCs w:val="24"/>
        </w:rPr>
      </w:pPr>
      <w:r w:rsidRPr="00E0773D">
        <w:rPr>
          <w:rFonts w:ascii="Times New Roman" w:hAnsi="Times New Roman" w:cs="Times New Roman"/>
          <w:noProof/>
          <w:sz w:val="24"/>
          <w:szCs w:val="24"/>
        </w:rPr>
        <w:lastRenderedPageBreak/>
        <w:drawing>
          <wp:inline distT="0" distB="0" distL="0" distR="0" wp14:anchorId="051D845F" wp14:editId="68EAE3EA">
            <wp:extent cx="5486400" cy="2425700"/>
            <wp:effectExtent l="0" t="0" r="0" b="0"/>
            <wp:docPr id="91512214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22141" name="Picture 1" descr="A computer screen with white text&#10;&#10;Description automatically generated"/>
                    <pic:cNvPicPr/>
                  </pic:nvPicPr>
                  <pic:blipFill>
                    <a:blip r:embed="rId8"/>
                    <a:stretch>
                      <a:fillRect/>
                    </a:stretch>
                  </pic:blipFill>
                  <pic:spPr>
                    <a:xfrm>
                      <a:off x="0" y="0"/>
                      <a:ext cx="5486400" cy="2425700"/>
                    </a:xfrm>
                    <a:prstGeom prst="rect">
                      <a:avLst/>
                    </a:prstGeom>
                  </pic:spPr>
                </pic:pic>
              </a:graphicData>
            </a:graphic>
          </wp:inline>
        </w:drawing>
      </w:r>
    </w:p>
    <w:p w14:paraId="04450A7B" w14:textId="3DC204E9"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Section 2: Type Systems and Scope</w:t>
      </w:r>
    </w:p>
    <w:p w14:paraId="5BCEB888" w14:textId="77777777"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Part 2: Memory Management</w:t>
      </w:r>
    </w:p>
    <w:p w14:paraId="248A29E0" w14:textId="77777777"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Rust Memory Management</w:t>
      </w:r>
    </w:p>
    <w:p w14:paraId="6EED2C28" w14:textId="77777777" w:rsidR="00E0773D" w:rsidRDefault="00E0773D" w:rsidP="00E0773D">
      <w:pPr>
        <w:spacing w:line="480" w:lineRule="auto"/>
        <w:ind w:firstLine="720"/>
        <w:rPr>
          <w:rFonts w:ascii="Times New Roman" w:hAnsi="Times New Roman" w:cs="Times New Roman"/>
          <w:sz w:val="24"/>
          <w:szCs w:val="24"/>
        </w:rPr>
      </w:pPr>
      <w:r w:rsidRPr="00E0773D">
        <w:rPr>
          <w:rFonts w:ascii="Times New Roman" w:hAnsi="Times New Roman" w:cs="Times New Roman"/>
          <w:sz w:val="24"/>
          <w:szCs w:val="24"/>
        </w:rPr>
        <w:t>Rust uses ownership and borrowing to guarantee memory safety. The following code snippet shows an example of an error that could happen when trying to get a variable that has been moved.</w:t>
      </w:r>
    </w:p>
    <w:p w14:paraId="24851752" w14:textId="59D5821B"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Java Memory Management</w:t>
      </w:r>
    </w:p>
    <w:p w14:paraId="657584A1" w14:textId="77777777" w:rsidR="00D66224" w:rsidRDefault="00D66224" w:rsidP="00D66224">
      <w:pPr>
        <w:spacing w:line="480" w:lineRule="auto"/>
        <w:ind w:firstLine="720"/>
        <w:rPr>
          <w:rFonts w:ascii="Times New Roman" w:hAnsi="Times New Roman" w:cs="Times New Roman"/>
          <w:sz w:val="24"/>
          <w:szCs w:val="24"/>
        </w:rPr>
      </w:pPr>
      <w:r w:rsidRPr="00D66224">
        <w:rPr>
          <w:rFonts w:ascii="Times New Roman" w:hAnsi="Times New Roman" w:cs="Times New Roman"/>
          <w:sz w:val="24"/>
          <w:szCs w:val="24"/>
        </w:rPr>
        <w:t>The garbage collector is an automated mechanism that Java uses to manage memory. Objects are cleaned up when they are no longer referenced, as seen in the example below.</w:t>
      </w:r>
    </w:p>
    <w:p w14:paraId="43EA6F91" w14:textId="7F07B346" w:rsidR="00D45C46" w:rsidRPr="00D45C46" w:rsidRDefault="00D45C46" w:rsidP="00D45C46">
      <w:pPr>
        <w:spacing w:line="480" w:lineRule="auto"/>
        <w:rPr>
          <w:rFonts w:ascii="Times New Roman" w:hAnsi="Times New Roman" w:cs="Times New Roman"/>
          <w:b/>
          <w:bCs/>
          <w:sz w:val="24"/>
          <w:szCs w:val="24"/>
        </w:rPr>
      </w:pPr>
      <w:r w:rsidRPr="00D45C46">
        <w:rPr>
          <w:rFonts w:ascii="Times New Roman" w:hAnsi="Times New Roman" w:cs="Times New Roman"/>
          <w:b/>
          <w:bCs/>
          <w:sz w:val="24"/>
          <w:szCs w:val="24"/>
        </w:rPr>
        <w:t>C++ Memory Management</w:t>
      </w:r>
    </w:p>
    <w:p w14:paraId="0BC5A52E" w14:textId="77777777" w:rsidR="00D66224" w:rsidRDefault="00D66224" w:rsidP="004A3154">
      <w:pPr>
        <w:spacing w:line="480" w:lineRule="auto"/>
        <w:rPr>
          <w:rFonts w:ascii="Times New Roman" w:hAnsi="Times New Roman" w:cs="Times New Roman"/>
          <w:sz w:val="24"/>
          <w:szCs w:val="24"/>
        </w:rPr>
      </w:pPr>
      <w:r w:rsidRPr="00D66224">
        <w:rPr>
          <w:rFonts w:ascii="Times New Roman" w:hAnsi="Times New Roman" w:cs="Times New Roman"/>
          <w:sz w:val="24"/>
          <w:szCs w:val="24"/>
        </w:rPr>
        <w:t>Allocating and freeing memory in C++ is a manual process. Dangling pointers, which may happen when memory is not managed properly, are seen in the following example.</w:t>
      </w:r>
    </w:p>
    <w:p w14:paraId="444441AD" w14:textId="6B8C988F" w:rsidR="00662B54" w:rsidRPr="004A3154" w:rsidRDefault="00000000" w:rsidP="004A3154">
      <w:pPr>
        <w:spacing w:line="480" w:lineRule="auto"/>
        <w:rPr>
          <w:rFonts w:ascii="Times New Roman" w:hAnsi="Times New Roman" w:cs="Times New Roman"/>
          <w:b/>
          <w:bCs/>
          <w:sz w:val="24"/>
          <w:szCs w:val="24"/>
        </w:rPr>
      </w:pPr>
      <w:r w:rsidRPr="004A3154">
        <w:rPr>
          <w:rFonts w:ascii="Times New Roman" w:hAnsi="Times New Roman" w:cs="Times New Roman"/>
          <w:b/>
          <w:bCs/>
          <w:sz w:val="24"/>
          <w:szCs w:val="24"/>
        </w:rPr>
        <w:lastRenderedPageBreak/>
        <w:t>Conclusion</w:t>
      </w:r>
    </w:p>
    <w:p w14:paraId="099870BA" w14:textId="7DC196D7" w:rsidR="00662B54" w:rsidRDefault="00D66224" w:rsidP="00D66224">
      <w:pPr>
        <w:spacing w:line="480" w:lineRule="auto"/>
        <w:ind w:firstLine="720"/>
        <w:rPr>
          <w:rFonts w:ascii="Times New Roman" w:hAnsi="Times New Roman" w:cs="Times New Roman"/>
          <w:sz w:val="24"/>
          <w:szCs w:val="24"/>
        </w:rPr>
      </w:pPr>
      <w:r w:rsidRPr="00D66224">
        <w:rPr>
          <w:rFonts w:ascii="Times New Roman" w:hAnsi="Times New Roman" w:cs="Times New Roman"/>
          <w:sz w:val="24"/>
          <w:szCs w:val="24"/>
        </w:rPr>
        <w:t>Based on our findings, different languages have distinct approaches to handling syntax errors, type systems, and memory management. The flexibility of dynamic type in languages like Python and JavaScript isn't without the risk of runtime errors, however. C++, on the other hand, uses static typing to prevent unexpected type mismatches</w:t>
      </w:r>
      <w:r w:rsidR="008900E6">
        <w:rPr>
          <w:rFonts w:ascii="Times New Roman" w:hAnsi="Times New Roman" w:cs="Times New Roman"/>
          <w:sz w:val="24"/>
          <w:szCs w:val="24"/>
        </w:rPr>
        <w:t xml:space="preserve"> (</w:t>
      </w:r>
      <w:r w:rsidR="008900E6" w:rsidRPr="008900E6">
        <w:rPr>
          <w:rFonts w:ascii="Times New Roman" w:hAnsi="Times New Roman" w:cs="Times New Roman"/>
          <w:sz w:val="24"/>
          <w:szCs w:val="24"/>
        </w:rPr>
        <w:t>Abraham,</w:t>
      </w:r>
      <w:r w:rsidR="008900E6">
        <w:rPr>
          <w:rFonts w:ascii="Times New Roman" w:hAnsi="Times New Roman" w:cs="Times New Roman"/>
          <w:sz w:val="24"/>
          <w:szCs w:val="24"/>
        </w:rPr>
        <w:t xml:space="preserve"> </w:t>
      </w:r>
      <w:r w:rsidR="008900E6" w:rsidRPr="008900E6">
        <w:rPr>
          <w:rFonts w:ascii="Times New Roman" w:hAnsi="Times New Roman" w:cs="Times New Roman"/>
          <w:sz w:val="24"/>
          <w:szCs w:val="24"/>
        </w:rPr>
        <w:t>2020)</w:t>
      </w:r>
      <w:r w:rsidRPr="00D66224">
        <w:rPr>
          <w:rFonts w:ascii="Times New Roman" w:hAnsi="Times New Roman" w:cs="Times New Roman"/>
          <w:sz w:val="24"/>
          <w:szCs w:val="24"/>
        </w:rPr>
        <w:t>. Functional programming shines in JavaScript due to its lenient scoping limits, in contrast to the more rigid requirements of Python and C++. While Rust's ownership and borrowing mechanisms guarantee memory safety, Java's automatic memory management relies on garbage collection, and C++'s manual allocation and deallocation make memory leaks more probable. Knowing these differences can help you select the right language for your project based on its needs and performance requirements.</w:t>
      </w:r>
    </w:p>
    <w:p w14:paraId="42D50EFB" w14:textId="77777777" w:rsidR="008900E6" w:rsidRDefault="008900E6" w:rsidP="008900E6">
      <w:pPr>
        <w:spacing w:line="480" w:lineRule="auto"/>
        <w:jc w:val="center"/>
        <w:rPr>
          <w:rFonts w:ascii="Times New Roman" w:hAnsi="Times New Roman" w:cs="Times New Roman"/>
          <w:b/>
          <w:bCs/>
          <w:sz w:val="24"/>
          <w:szCs w:val="24"/>
        </w:rPr>
      </w:pPr>
    </w:p>
    <w:p w14:paraId="32293FA7" w14:textId="77777777" w:rsidR="008900E6" w:rsidRDefault="008900E6" w:rsidP="008900E6">
      <w:pPr>
        <w:spacing w:line="480" w:lineRule="auto"/>
        <w:jc w:val="center"/>
        <w:rPr>
          <w:rFonts w:ascii="Times New Roman" w:hAnsi="Times New Roman" w:cs="Times New Roman"/>
          <w:b/>
          <w:bCs/>
          <w:sz w:val="24"/>
          <w:szCs w:val="24"/>
        </w:rPr>
      </w:pPr>
    </w:p>
    <w:p w14:paraId="6C506EB0" w14:textId="77777777" w:rsidR="008900E6" w:rsidRDefault="008900E6" w:rsidP="008900E6">
      <w:pPr>
        <w:spacing w:line="480" w:lineRule="auto"/>
        <w:jc w:val="center"/>
        <w:rPr>
          <w:rFonts w:ascii="Times New Roman" w:hAnsi="Times New Roman" w:cs="Times New Roman"/>
          <w:b/>
          <w:bCs/>
          <w:sz w:val="24"/>
          <w:szCs w:val="24"/>
        </w:rPr>
      </w:pPr>
    </w:p>
    <w:p w14:paraId="4A50AAA0" w14:textId="77777777" w:rsidR="008900E6" w:rsidRDefault="008900E6" w:rsidP="008900E6">
      <w:pPr>
        <w:spacing w:line="480" w:lineRule="auto"/>
        <w:jc w:val="center"/>
        <w:rPr>
          <w:rFonts w:ascii="Times New Roman" w:hAnsi="Times New Roman" w:cs="Times New Roman"/>
          <w:b/>
          <w:bCs/>
          <w:sz w:val="24"/>
          <w:szCs w:val="24"/>
        </w:rPr>
      </w:pPr>
    </w:p>
    <w:p w14:paraId="2AEA1FD8" w14:textId="77777777" w:rsidR="008900E6" w:rsidRDefault="008900E6" w:rsidP="008900E6">
      <w:pPr>
        <w:spacing w:line="480" w:lineRule="auto"/>
        <w:jc w:val="center"/>
        <w:rPr>
          <w:rFonts w:ascii="Times New Roman" w:hAnsi="Times New Roman" w:cs="Times New Roman"/>
          <w:b/>
          <w:bCs/>
          <w:sz w:val="24"/>
          <w:szCs w:val="24"/>
        </w:rPr>
      </w:pPr>
    </w:p>
    <w:p w14:paraId="5B91429F" w14:textId="77777777" w:rsidR="008900E6" w:rsidRDefault="008900E6" w:rsidP="008900E6">
      <w:pPr>
        <w:spacing w:line="480" w:lineRule="auto"/>
        <w:jc w:val="center"/>
        <w:rPr>
          <w:rFonts w:ascii="Times New Roman" w:hAnsi="Times New Roman" w:cs="Times New Roman"/>
          <w:b/>
          <w:bCs/>
          <w:sz w:val="24"/>
          <w:szCs w:val="24"/>
        </w:rPr>
      </w:pPr>
    </w:p>
    <w:p w14:paraId="4BD9FA5F" w14:textId="77777777" w:rsidR="008900E6" w:rsidRDefault="008900E6" w:rsidP="008900E6">
      <w:pPr>
        <w:spacing w:line="480" w:lineRule="auto"/>
        <w:jc w:val="center"/>
        <w:rPr>
          <w:rFonts w:ascii="Times New Roman" w:hAnsi="Times New Roman" w:cs="Times New Roman"/>
          <w:b/>
          <w:bCs/>
          <w:sz w:val="24"/>
          <w:szCs w:val="24"/>
        </w:rPr>
      </w:pPr>
    </w:p>
    <w:p w14:paraId="7DE37439" w14:textId="77777777" w:rsidR="008900E6" w:rsidRDefault="008900E6" w:rsidP="008900E6">
      <w:pPr>
        <w:spacing w:line="480" w:lineRule="auto"/>
        <w:jc w:val="center"/>
        <w:rPr>
          <w:rFonts w:ascii="Times New Roman" w:hAnsi="Times New Roman" w:cs="Times New Roman"/>
          <w:b/>
          <w:bCs/>
          <w:sz w:val="24"/>
          <w:szCs w:val="24"/>
        </w:rPr>
      </w:pPr>
    </w:p>
    <w:p w14:paraId="3A8CA088" w14:textId="1DF52F76" w:rsidR="008900E6" w:rsidRPr="008900E6" w:rsidRDefault="008900E6" w:rsidP="008900E6">
      <w:pPr>
        <w:spacing w:line="480" w:lineRule="auto"/>
        <w:jc w:val="center"/>
        <w:rPr>
          <w:rFonts w:ascii="Times New Roman" w:hAnsi="Times New Roman" w:cs="Times New Roman"/>
          <w:b/>
          <w:bCs/>
          <w:sz w:val="24"/>
          <w:szCs w:val="24"/>
        </w:rPr>
      </w:pPr>
      <w:r w:rsidRPr="008900E6">
        <w:rPr>
          <w:rFonts w:ascii="Times New Roman" w:hAnsi="Times New Roman" w:cs="Times New Roman"/>
          <w:b/>
          <w:bCs/>
          <w:sz w:val="24"/>
          <w:szCs w:val="24"/>
        </w:rPr>
        <w:lastRenderedPageBreak/>
        <w:t>References</w:t>
      </w:r>
    </w:p>
    <w:p w14:paraId="058CF45B" w14:textId="4DA99D13" w:rsidR="008900E6" w:rsidRDefault="008900E6" w:rsidP="008900E6">
      <w:pPr>
        <w:spacing w:line="480" w:lineRule="auto"/>
        <w:ind w:left="720" w:hanging="720"/>
        <w:rPr>
          <w:rFonts w:ascii="Times New Roman" w:hAnsi="Times New Roman" w:cs="Times New Roman"/>
          <w:sz w:val="24"/>
          <w:szCs w:val="24"/>
        </w:rPr>
      </w:pPr>
      <w:r w:rsidRPr="008900E6">
        <w:rPr>
          <w:rFonts w:ascii="Times New Roman" w:hAnsi="Times New Roman" w:cs="Times New Roman"/>
          <w:sz w:val="24"/>
          <w:szCs w:val="24"/>
        </w:rPr>
        <w:t>Anderson, C., Vandenberg, B., Hauser, C., Johansson, A., &amp; Galloway, N. (2024). Semantic coherence dynamics in large language models through layered syntax-aware memory retention mechanism.</w:t>
      </w:r>
    </w:p>
    <w:p w14:paraId="4A32888F" w14:textId="2F7F2A09" w:rsidR="008900E6" w:rsidRDefault="008900E6" w:rsidP="008900E6">
      <w:pPr>
        <w:spacing w:line="480" w:lineRule="auto"/>
        <w:ind w:left="720" w:hanging="720"/>
        <w:rPr>
          <w:rFonts w:ascii="Times New Roman" w:hAnsi="Times New Roman" w:cs="Times New Roman"/>
          <w:sz w:val="24"/>
          <w:szCs w:val="24"/>
        </w:rPr>
      </w:pPr>
      <w:r w:rsidRPr="008900E6">
        <w:rPr>
          <w:rFonts w:ascii="Times New Roman" w:hAnsi="Times New Roman" w:cs="Times New Roman"/>
          <w:sz w:val="24"/>
          <w:szCs w:val="24"/>
        </w:rPr>
        <w:t>Abraham, W. (2020). Modality in syntax, semantics and pragmatics (Vol. 165). Cambridge University Press.</w:t>
      </w:r>
    </w:p>
    <w:p w14:paraId="1B60EE0F" w14:textId="77777777" w:rsidR="008900E6" w:rsidRPr="00D45C46" w:rsidRDefault="008900E6" w:rsidP="008900E6">
      <w:pPr>
        <w:spacing w:line="480" w:lineRule="auto"/>
        <w:rPr>
          <w:rFonts w:ascii="Times New Roman" w:hAnsi="Times New Roman" w:cs="Times New Roman"/>
          <w:sz w:val="24"/>
          <w:szCs w:val="24"/>
        </w:rPr>
      </w:pPr>
    </w:p>
    <w:sectPr w:rsidR="008900E6" w:rsidRPr="00D45C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F578FE"/>
    <w:multiLevelType w:val="hybridMultilevel"/>
    <w:tmpl w:val="D98A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552099">
    <w:abstractNumId w:val="8"/>
  </w:num>
  <w:num w:numId="2" w16cid:durableId="1892884444">
    <w:abstractNumId w:val="6"/>
  </w:num>
  <w:num w:numId="3" w16cid:durableId="1151368826">
    <w:abstractNumId w:val="5"/>
  </w:num>
  <w:num w:numId="4" w16cid:durableId="935290898">
    <w:abstractNumId w:val="4"/>
  </w:num>
  <w:num w:numId="5" w16cid:durableId="1736933060">
    <w:abstractNumId w:val="7"/>
  </w:num>
  <w:num w:numId="6" w16cid:durableId="274294546">
    <w:abstractNumId w:val="3"/>
  </w:num>
  <w:num w:numId="7" w16cid:durableId="1997805748">
    <w:abstractNumId w:val="2"/>
  </w:num>
  <w:num w:numId="8" w16cid:durableId="1649748907">
    <w:abstractNumId w:val="1"/>
  </w:num>
  <w:num w:numId="9" w16cid:durableId="2098936702">
    <w:abstractNumId w:val="0"/>
  </w:num>
  <w:num w:numId="10" w16cid:durableId="2071068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3924"/>
    <w:rsid w:val="001347F4"/>
    <w:rsid w:val="0015074B"/>
    <w:rsid w:val="0029639D"/>
    <w:rsid w:val="00326F90"/>
    <w:rsid w:val="00397AF4"/>
    <w:rsid w:val="004A3154"/>
    <w:rsid w:val="00662B54"/>
    <w:rsid w:val="00716106"/>
    <w:rsid w:val="008900E6"/>
    <w:rsid w:val="00AA1D8D"/>
    <w:rsid w:val="00B47730"/>
    <w:rsid w:val="00CB0664"/>
    <w:rsid w:val="00D45C46"/>
    <w:rsid w:val="00D66224"/>
    <w:rsid w:val="00D87801"/>
    <w:rsid w:val="00E077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C7C55"/>
  <w14:defaultImageDpi w14:val="300"/>
  <w15:docId w15:val="{4EE25672-0BA6-48FF-AFF7-8E5FC1D2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Author</dc:creator>
  <cp:keywords/>
  <dc:description>generated by python-docx</dc:description>
  <cp:lastModifiedBy>Collin Kipchumba</cp:lastModifiedBy>
  <cp:revision>3</cp:revision>
  <dcterms:created xsi:type="dcterms:W3CDTF">2025-02-02T10:34:00Z</dcterms:created>
  <dcterms:modified xsi:type="dcterms:W3CDTF">2025-02-02T11:00:00Z</dcterms:modified>
  <cp:category/>
</cp:coreProperties>
</file>